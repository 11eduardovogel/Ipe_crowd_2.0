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Plano de Carreira - Time de Tecnologia</w:t>
      </w:r>
    </w:p>
    <w:p>
      <w:pPr>
        <w:pStyle w:val="Heading1"/>
      </w:pPr>
      <w:r>
        <w:t>1. INTRODUÇÃO</w:t>
      </w:r>
    </w:p>
    <w:p>
      <w:r>
        <w:t>Nosso plano de carreira para o time de tecnologia tem como objetivo fomentar o crescimento técnico e comportamental dos colaboradores, com transparência, metas claras e reconhecimento por performance.</w:t>
      </w:r>
    </w:p>
    <w:p>
      <w:pPr>
        <w:pStyle w:val="Heading1"/>
      </w:pPr>
      <w:r>
        <w:t>2. OBJETIVO</w:t>
      </w:r>
    </w:p>
    <w:p>
      <w:r>
        <w:t>Oferecer trilhas claras de evolução para desenvolvedores e membros de tecnologia, valorizando entregas, competências técnicas, colaboração e impacto no produto.</w:t>
      </w:r>
    </w:p>
    <w:p>
      <w:pPr>
        <w:pStyle w:val="Heading1"/>
      </w:pPr>
      <w:r>
        <w:t>3. NÍVEIS DE CARREIRA</w:t>
      </w:r>
    </w:p>
    <w:p>
      <w:pPr>
        <w:pStyle w:val="Heading2"/>
      </w:pPr>
      <w:r>
        <w:t>🟡 Estágio / Trainee Tech</w:t>
      </w:r>
    </w:p>
    <w:p>
      <w:r>
        <w:t>Tempo mínimo: 6 meses</w:t>
      </w:r>
    </w:p>
    <w:p>
      <w:r>
        <w:t>Critérios Quantitativos:</w:t>
      </w:r>
    </w:p>
    <w:p>
      <w:r>
        <w:t>- Participação em 2+ projetos reais (com acompanhamento)</w:t>
        <w:br/>
        <w:t>- Conclusão de 80% das tarefas alocadas em sprint (mín. 3 sprints)</w:t>
        <w:br/>
        <w:t>- Sem bugs críticos em produção</w:t>
        <w:br/>
        <w:t>- Domínio básico de Git, versionamento, PR</w:t>
      </w:r>
    </w:p>
    <w:p>
      <w:r>
        <w:t>Critérios Qualitativos:</w:t>
      </w:r>
    </w:p>
    <w:p>
      <w:r>
        <w:t>- Proatividade em aprendizado</w:t>
        <w:br/>
        <w:t>- Participação em dailies</w:t>
        <w:br/>
        <w:t>- Receber e aplicar feedback</w:t>
      </w:r>
    </w:p>
    <w:p>
      <w:r>
        <w:t>Remuneração:</w:t>
      </w:r>
    </w:p>
    <w:p>
      <w:r>
        <w:t>- Bolsa + ajuda de custo de R$700,00</w:t>
        <w:br/>
        <w:t>- Bônus de R$300,00 por entrega completa sem bug em sprint</w:t>
      </w:r>
    </w:p>
    <w:p>
      <w:pPr>
        <w:pStyle w:val="Heading2"/>
      </w:pPr>
      <w:r>
        <w:t>🟠 Dev Júnior (I, II, III)</w:t>
      </w:r>
    </w:p>
    <w:p>
      <w:r>
        <w:t>Tempo mínimo por subnível: 6 a 8 meses</w:t>
      </w:r>
    </w:p>
    <w:p>
      <w:r>
        <w:t>Critérios Quantitativos:</w:t>
      </w:r>
    </w:p>
    <w:p>
      <w:r>
        <w:t>- Entregas completas em 3+ sprints consecutivos</w:t>
        <w:br/>
        <w:t>- Participação em pelo menos 1 deploy em produção</w:t>
        <w:br/>
        <w:t>- Redução de débito técnico em ao menos 1 módulo</w:t>
        <w:br/>
        <w:t>- Cobertura de testes unitários &gt;60% nas suas tasks</w:t>
      </w:r>
    </w:p>
    <w:p>
      <w:r>
        <w:t>Critérios Qualitativos:</w:t>
      </w:r>
    </w:p>
    <w:p>
      <w:r>
        <w:t>- Clareza de comunicação com pares e líderes</w:t>
        <w:br/>
        <w:t>- Documentação mínima de suas entregas</w:t>
        <w:br/>
        <w:t>- Feedbacks positivos em 1:1 e squad</w:t>
      </w:r>
    </w:p>
    <w:p>
      <w:r>
        <w:t>Remuneração:</w:t>
      </w:r>
    </w:p>
    <w:p>
      <w:r>
        <w:t>- R$X.XXX + bônus variável conforme eficiência</w:t>
        <w:br/>
        <w:t>- Ajuda de custo R$900</w:t>
        <w:br/>
        <w:t>- Participação em gamificação (pontuação por entrega, bug evitado etc.)</w:t>
      </w:r>
    </w:p>
    <w:p>
      <w:pPr>
        <w:pStyle w:val="Heading2"/>
      </w:pPr>
      <w:r>
        <w:t>🔵 Dev Pleno (I, II, III)</w:t>
      </w:r>
    </w:p>
    <w:p>
      <w:r>
        <w:t>Tempo mínimo por subnível: 9 meses</w:t>
      </w:r>
    </w:p>
    <w:p>
      <w:r>
        <w:t>Critérios Quantitativos:</w:t>
      </w:r>
    </w:p>
    <w:p>
      <w:r>
        <w:t>- Liderar entregas em sprints</w:t>
        <w:br/>
        <w:t>- Participação ativa em refinamento e arquitetura</w:t>
        <w:br/>
        <w:t>- Eficiência de entrega &gt;80% em 3 ciclos consecutivos</w:t>
        <w:br/>
        <w:t>- Participação em melhorias de performance/custo</w:t>
      </w:r>
    </w:p>
    <w:p>
      <w:r>
        <w:t>Critérios Qualitativos:</w:t>
      </w:r>
    </w:p>
    <w:p>
      <w:r>
        <w:t>- Mentoria para devs júnior</w:t>
        <w:br/>
        <w:t>- Influência positiva na squad</w:t>
        <w:br/>
        <w:t>- Contribuições relevantes em PRs de outros devs</w:t>
      </w:r>
    </w:p>
    <w:p>
      <w:r>
        <w:t>Remuneração:</w:t>
      </w:r>
    </w:p>
    <w:p>
      <w:r>
        <w:t>- R$X.XXX + bônus por eficiência / lideranças técnicas</w:t>
        <w:br/>
        <w:t>- Vale Tecnologia anual (equipamento, cursos, etc.)</w:t>
        <w:br/>
        <w:t>- Possibilidade de stock options ou PLR</w:t>
      </w:r>
    </w:p>
    <w:p>
      <w:pPr>
        <w:pStyle w:val="Heading2"/>
      </w:pPr>
      <w:r>
        <w:t>🔴 Dev Sênior (I, II, III)</w:t>
      </w:r>
    </w:p>
    <w:p>
      <w:r>
        <w:t>Tempo mínimo por subnível: 12 meses</w:t>
      </w:r>
    </w:p>
    <w:p>
      <w:r>
        <w:t>Critérios Quantitativos:</w:t>
      </w:r>
    </w:p>
    <w:p>
      <w:r>
        <w:t>- Liderança técnica em features estratégicas</w:t>
        <w:br/>
        <w:t>- Atuação em incidentes críticos (SLA &lt; 24h)</w:t>
        <w:br/>
        <w:t>- Propor e implementar melhorias estruturais no sistema</w:t>
        <w:br/>
        <w:t>- Eficiência de entrega &gt;90% e impacto em OKRs de produto</w:t>
      </w:r>
    </w:p>
    <w:p>
      <w:r>
        <w:t>Critérios Qualitativos:</w:t>
      </w:r>
    </w:p>
    <w:p>
      <w:r>
        <w:t>- Mentoria ativa, condução de tech talks</w:t>
        <w:br/>
        <w:t>- Participação em decisões arquiteturais</w:t>
        <w:br/>
        <w:t>- Domínio técnico e postura de referência</w:t>
      </w:r>
    </w:p>
    <w:p>
      <w:r>
        <w:t>Remuneração:</w:t>
      </w:r>
    </w:p>
    <w:p>
      <w:r>
        <w:t>- R$X.XXX + bônus de resultado</w:t>
        <w:br/>
        <w:t>- Bônus anual baseado em metas de negócio</w:t>
        <w:br/>
        <w:t>- Viagens para eventos (nacional/internacional)</w:t>
      </w:r>
    </w:p>
    <w:p>
      <w:pPr>
        <w:pStyle w:val="Heading2"/>
      </w:pPr>
      <w:r>
        <w:t>⚫ Tech Lead / Staff / Especialistas</w:t>
      </w:r>
    </w:p>
    <w:p>
      <w:r>
        <w:t>Abertura para trilha técnica ou liderança</w:t>
        <w:br/>
        <w:t>- Avaliação personalizada com critérios específicos por função</w:t>
        <w:br/>
        <w:t>- Participação em desenho de arquitetura, estratégia de produto, gestão de backlog técnico e pessoas</w:t>
      </w:r>
    </w:p>
    <w:p>
      <w:pPr>
        <w:pStyle w:val="Heading1"/>
      </w:pPr>
      <w:r>
        <w:t>4. CERTIFICAÇÕES E INCENTIVOS</w:t>
      </w:r>
    </w:p>
    <w:p>
      <w:r>
        <w:t>- Cursos técnicos reembolsáveis com validação do gestor</w:t>
        <w:br/>
        <w:t>- Certificações valorizadas: AWS, Azure, GCP, Docker, Kubernetes, SCRUM, etc.</w:t>
        <w:br/>
        <w:t>- Pontos extras na gamificação por participação em hackathons, eventos e mentorias internas</w:t>
      </w:r>
    </w:p>
    <w:p>
      <w:pPr>
        <w:pStyle w:val="Heading1"/>
      </w:pPr>
      <w:r>
        <w:t>5. GAMIFICAÇÃO</w:t>
      </w:r>
    </w:p>
    <w:p>
      <w:r>
        <w:t>Sistema de pontuação com benefícios mensais ou trimestrais:</w:t>
        <w:br/>
        <w:t>- Melhor PR do mês</w:t>
        <w:br/>
        <w:t>- Menor volume de bugs por sprint</w:t>
        <w:br/>
        <w:t>- Maior número de mentorias</w:t>
        <w:br/>
        <w:t>- Prêmios: brindes, bônus, destaque no board interno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